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097E" w14:textId="28469A58" w:rsidR="00825F25" w:rsidRDefault="00000000">
      <w:r>
        <w:rPr>
          <w:b/>
          <w:sz w:val="36"/>
        </w:rPr>
        <w:t>Agentic AI Training — Assignments &amp; Theory (Labs 1–</w:t>
      </w:r>
      <w:proofErr w:type="gramStart"/>
      <w:r>
        <w:rPr>
          <w:b/>
          <w:sz w:val="36"/>
        </w:rPr>
        <w:t xml:space="preserve">11 </w:t>
      </w:r>
      <w:r w:rsidR="006E6B8E">
        <w:rPr>
          <w:b/>
          <w:sz w:val="36"/>
        </w:rPr>
        <w:t>,</w:t>
      </w:r>
      <w:proofErr w:type="gramEnd"/>
      <w:r w:rsidR="006E6B8E">
        <w:rPr>
          <w:b/>
          <w:sz w:val="36"/>
        </w:rPr>
        <w:t xml:space="preserve"> Week One</w:t>
      </w:r>
      <w:r>
        <w:rPr>
          <w:b/>
          <w:sz w:val="36"/>
        </w:rPr>
        <w:t>)</w:t>
      </w:r>
    </w:p>
    <w:p w14:paraId="73ACB3B4" w14:textId="77777777" w:rsidR="00825F25" w:rsidRDefault="00000000">
      <w:r>
        <w:rPr>
          <w:b/>
          <w:sz w:val="28"/>
        </w:rPr>
        <w:t>Execution Flow</w:t>
      </w:r>
    </w:p>
    <w:p w14:paraId="4376EC83" w14:textId="77777777" w:rsidR="00825F25" w:rsidRDefault="00000000">
      <w:r>
        <w:t>User → Planner (JSON step/final) → Executor (tools) → Tools → Executor (EXEC_RESULT) → Planner (next or done) → END.</w:t>
      </w:r>
    </w:p>
    <w:p w14:paraId="445C3BA0" w14:textId="77777777" w:rsidR="00825F25" w:rsidRDefault="00000000">
      <w:r>
        <w:rPr>
          <w:b/>
          <w:sz w:val="28"/>
        </w:rPr>
        <w:t>Lab 1 — Agent Foundations</w:t>
      </w:r>
    </w:p>
    <w:p w14:paraId="21684165" w14:textId="77777777" w:rsidR="00825F25" w:rsidRDefault="00000000">
      <w:r>
        <w:rPr>
          <w:b/>
          <w:sz w:val="24"/>
        </w:rPr>
        <w:t>Goal</w:t>
      </w:r>
    </w:p>
    <w:p w14:paraId="37A1721E" w14:textId="77777777" w:rsidR="00825F25" w:rsidRDefault="00000000">
      <w:r>
        <w:t>Run the baseline project and add one capability.</w:t>
      </w:r>
    </w:p>
    <w:p w14:paraId="47A3CC1A" w14:textId="77777777" w:rsidR="00825F25" w:rsidRDefault="00000000">
      <w:r>
        <w:rPr>
          <w:b/>
          <w:sz w:val="24"/>
        </w:rPr>
        <w:t>Tasks</w:t>
      </w:r>
    </w:p>
    <w:p w14:paraId="71D9EE2A" w14:textId="77777777" w:rsidR="00825F25" w:rsidRDefault="00000000">
      <w:pPr>
        <w:pStyle w:val="ListNumber"/>
      </w:pPr>
      <w:r>
        <w:t>Run the code and capture one successful run.</w:t>
      </w:r>
    </w:p>
    <w:p w14:paraId="5092B09A" w14:textId="77777777" w:rsidR="00825F25" w:rsidRDefault="00000000">
      <w:pPr>
        <w:pStyle w:val="ListNumber"/>
      </w:pPr>
      <w:r>
        <w:t>Add a pure Python helper (e.g., string_cleaner or safe_eval).</w:t>
      </w:r>
    </w:p>
    <w:p w14:paraId="268DDACA" w14:textId="77777777" w:rsidR="00825F25" w:rsidRDefault="00000000">
      <w:pPr>
        <w:pStyle w:val="ListNumber"/>
      </w:pPr>
      <w:r>
        <w:t>Add basic logging (timestamp, prompt, final answer) to a file.</w:t>
      </w:r>
    </w:p>
    <w:p w14:paraId="2B0F3EDE" w14:textId="77777777" w:rsidR="00825F25" w:rsidRDefault="00000000">
      <w:r>
        <w:rPr>
          <w:b/>
          <w:sz w:val="24"/>
        </w:rPr>
        <w:t>Deliverables</w:t>
      </w:r>
    </w:p>
    <w:p w14:paraId="02EB8911" w14:textId="77777777" w:rsidR="00825F25" w:rsidRDefault="00000000">
      <w:pPr>
        <w:pStyle w:val="ListBullet"/>
      </w:pPr>
      <w:r>
        <w:t>Screenshot/log excerpt of a successful run.</w:t>
      </w:r>
    </w:p>
    <w:p w14:paraId="20F6106B" w14:textId="77777777" w:rsidR="00825F25" w:rsidRDefault="00000000">
      <w:pPr>
        <w:pStyle w:val="ListBullet"/>
      </w:pPr>
      <w:r>
        <w:t>README with run steps and log location.</w:t>
      </w:r>
    </w:p>
    <w:p w14:paraId="1AE0980A" w14:textId="77777777" w:rsidR="00825F25" w:rsidRDefault="00000000">
      <w:pPr>
        <w:pStyle w:val="ListBullet"/>
      </w:pPr>
      <w:r>
        <w:t>3–5 bullets on file structure and data flow.</w:t>
      </w:r>
    </w:p>
    <w:p w14:paraId="353586D5" w14:textId="77777777" w:rsidR="00825F25" w:rsidRDefault="00000000">
      <w:r>
        <w:rPr>
          <w:b/>
          <w:sz w:val="24"/>
        </w:rPr>
        <w:t>Rubric</w:t>
      </w:r>
    </w:p>
    <w:p w14:paraId="618272FE" w14:textId="77777777" w:rsidR="00825F25" w:rsidRDefault="00000000">
      <w:pPr>
        <w:pStyle w:val="ListBullet"/>
      </w:pPr>
      <w:r>
        <w:t>Runs cleanly (4)</w:t>
      </w:r>
    </w:p>
    <w:p w14:paraId="64825D67" w14:textId="77777777" w:rsidR="00825F25" w:rsidRDefault="00000000">
      <w:pPr>
        <w:pStyle w:val="ListBullet"/>
      </w:pPr>
      <w:r>
        <w:t>Helper function (3)</w:t>
      </w:r>
    </w:p>
    <w:p w14:paraId="78461E2B" w14:textId="77777777" w:rsidR="00825F25" w:rsidRDefault="00000000">
      <w:pPr>
        <w:pStyle w:val="ListBullet"/>
      </w:pPr>
      <w:r>
        <w:t>Logging present (3)</w:t>
      </w:r>
    </w:p>
    <w:p w14:paraId="35004B16" w14:textId="77777777" w:rsidR="00825F25" w:rsidRDefault="00000000">
      <w:r>
        <w:rPr>
          <w:b/>
          <w:sz w:val="24"/>
        </w:rPr>
        <w:t>Stretch Ideas</w:t>
      </w:r>
    </w:p>
    <w:p w14:paraId="674D6162" w14:textId="77777777" w:rsidR="00825F25" w:rsidRDefault="00000000">
      <w:pPr>
        <w:pStyle w:val="ListBullet"/>
      </w:pPr>
      <w:r>
        <w:t>Add a --trace flag for intermediate reasoning (mock is fine).</w:t>
      </w:r>
    </w:p>
    <w:p w14:paraId="1E9DD701" w14:textId="77777777" w:rsidR="00825F25" w:rsidRDefault="00000000">
      <w:r>
        <w:rPr>
          <w:b/>
          <w:sz w:val="28"/>
        </w:rPr>
        <w:t>Lab 2 — Tools 101</w:t>
      </w:r>
    </w:p>
    <w:p w14:paraId="284DF225" w14:textId="77777777" w:rsidR="00825F25" w:rsidRDefault="00000000">
      <w:r>
        <w:rPr>
          <w:b/>
          <w:sz w:val="24"/>
        </w:rPr>
        <w:t>Goal</w:t>
      </w:r>
    </w:p>
    <w:p w14:paraId="514F326F" w14:textId="77777777" w:rsidR="00825F25" w:rsidRDefault="00000000">
      <w:r>
        <w:t>Add two deterministic single‑input tools with validation.</w:t>
      </w:r>
    </w:p>
    <w:p w14:paraId="664EA09E" w14:textId="77777777" w:rsidR="00825F25" w:rsidRDefault="00000000">
      <w:r>
        <w:rPr>
          <w:b/>
          <w:sz w:val="24"/>
        </w:rPr>
        <w:t>Tasks</w:t>
      </w:r>
    </w:p>
    <w:p w14:paraId="7174B47F" w14:textId="77777777" w:rsidR="00825F25" w:rsidRDefault="00000000">
      <w:pPr>
        <w:pStyle w:val="ListNumber"/>
      </w:pPr>
      <w:r>
        <w:t>Implement two single‑input tools.</w:t>
      </w:r>
    </w:p>
    <w:p w14:paraId="253D69F1" w14:textId="77777777" w:rsidR="00825F25" w:rsidRDefault="00000000">
      <w:pPr>
        <w:pStyle w:val="ListNumber"/>
      </w:pPr>
      <w:r>
        <w:t>Validate inputs and sanitize outputs.</w:t>
      </w:r>
    </w:p>
    <w:p w14:paraId="40161B7E" w14:textId="77777777" w:rsidR="00825F25" w:rsidRDefault="00000000">
      <w:pPr>
        <w:pStyle w:val="ListNumber"/>
      </w:pPr>
      <w:r>
        <w:lastRenderedPageBreak/>
        <w:t>Write unit tests (success &amp; failure).</w:t>
      </w:r>
    </w:p>
    <w:p w14:paraId="2B297B8E" w14:textId="77777777" w:rsidR="00825F25" w:rsidRDefault="00000000">
      <w:r>
        <w:rPr>
          <w:b/>
          <w:sz w:val="24"/>
        </w:rPr>
        <w:t>Deliverables</w:t>
      </w:r>
    </w:p>
    <w:p w14:paraId="7175B4B3" w14:textId="77777777" w:rsidR="00825F25" w:rsidRDefault="00000000">
      <w:pPr>
        <w:pStyle w:val="ListBullet"/>
      </w:pPr>
      <w:r>
        <w:t>tools.py with docstrings for each @tool.</w:t>
      </w:r>
    </w:p>
    <w:p w14:paraId="4BA2271F" w14:textId="77777777" w:rsidR="00825F25" w:rsidRDefault="00000000">
      <w:pPr>
        <w:pStyle w:val="ListBullet"/>
      </w:pPr>
      <w:r>
        <w:t>tests/test_tools.py with ≥4 tests.</w:t>
      </w:r>
    </w:p>
    <w:p w14:paraId="26C39FEA" w14:textId="77777777" w:rsidR="00825F25" w:rsidRDefault="00000000">
      <w:pPr>
        <w:pStyle w:val="ListBullet"/>
      </w:pPr>
      <w:r>
        <w:t>1‑paragraph tool contract description.</w:t>
      </w:r>
    </w:p>
    <w:p w14:paraId="39DA8AB5" w14:textId="77777777" w:rsidR="00825F25" w:rsidRDefault="00000000">
      <w:r>
        <w:rPr>
          <w:b/>
          <w:sz w:val="24"/>
        </w:rPr>
        <w:t>Rubric</w:t>
      </w:r>
    </w:p>
    <w:p w14:paraId="10080C29" w14:textId="77777777" w:rsidR="00825F25" w:rsidRDefault="00000000">
      <w:pPr>
        <w:pStyle w:val="ListBullet"/>
      </w:pPr>
      <w:r>
        <w:t>Tools compile &amp; run (4)</w:t>
      </w:r>
    </w:p>
    <w:p w14:paraId="1FC74289" w14:textId="77777777" w:rsidR="00825F25" w:rsidRDefault="00000000">
      <w:pPr>
        <w:pStyle w:val="ListBullet"/>
      </w:pPr>
      <w:r>
        <w:t>Validation &amp; clean outputs (3)</w:t>
      </w:r>
    </w:p>
    <w:p w14:paraId="3A5039BE" w14:textId="77777777" w:rsidR="00825F25" w:rsidRDefault="00000000">
      <w:pPr>
        <w:pStyle w:val="ListBullet"/>
      </w:pPr>
      <w:r>
        <w:t>Tests pass (3)</w:t>
      </w:r>
    </w:p>
    <w:p w14:paraId="32C3FBCD" w14:textId="77777777" w:rsidR="00825F25" w:rsidRDefault="00000000">
      <w:r>
        <w:rPr>
          <w:b/>
          <w:sz w:val="24"/>
        </w:rPr>
        <w:t>Stretch Ideas</w:t>
      </w:r>
    </w:p>
    <w:p w14:paraId="239FAFC8" w14:textId="77777777" w:rsidR="00825F25" w:rsidRDefault="00000000">
      <w:pPr>
        <w:pStyle w:val="ListBullet"/>
      </w:pPr>
      <w:r>
        <w:t>Use pydantic/TypedDict to validate inputs.</w:t>
      </w:r>
    </w:p>
    <w:p w14:paraId="402749FF" w14:textId="77777777" w:rsidR="00825F25" w:rsidRDefault="00000000">
      <w:r>
        <w:rPr>
          <w:b/>
          <w:sz w:val="28"/>
        </w:rPr>
        <w:t>Lab 3 — Chains (Prompt → Model → Output)</w:t>
      </w:r>
    </w:p>
    <w:p w14:paraId="3E4E9A46" w14:textId="77777777" w:rsidR="00825F25" w:rsidRDefault="00000000">
      <w:r>
        <w:rPr>
          <w:b/>
          <w:sz w:val="24"/>
        </w:rPr>
        <w:t>Goal</w:t>
      </w:r>
    </w:p>
    <w:p w14:paraId="688132B7" w14:textId="77777777" w:rsidR="00825F25" w:rsidRDefault="00000000">
      <w:r>
        <w:t>Build and compare two chains (one LCEL).</w:t>
      </w:r>
    </w:p>
    <w:p w14:paraId="3F8374AA" w14:textId="77777777" w:rsidR="00825F25" w:rsidRDefault="00000000">
      <w:r>
        <w:rPr>
          <w:b/>
          <w:sz w:val="24"/>
        </w:rPr>
        <w:t>Tasks</w:t>
      </w:r>
    </w:p>
    <w:p w14:paraId="311F83F6" w14:textId="77777777" w:rsidR="00825F25" w:rsidRDefault="00000000">
      <w:pPr>
        <w:pStyle w:val="ListNumber"/>
      </w:pPr>
      <w:r>
        <w:t>Create LLMChain to summarize 3 sentences into 1.</w:t>
      </w:r>
    </w:p>
    <w:p w14:paraId="211644EB" w14:textId="77777777" w:rsidR="00825F25" w:rsidRDefault="00000000">
      <w:pPr>
        <w:pStyle w:val="ListNumber"/>
      </w:pPr>
      <w:r>
        <w:t>Create LCEL: PromptTemplate | llm | StrOutputParser.</w:t>
      </w:r>
    </w:p>
    <w:p w14:paraId="6E5EA8F6" w14:textId="77777777" w:rsidR="00825F25" w:rsidRDefault="00000000">
      <w:pPr>
        <w:pStyle w:val="ListNumber"/>
      </w:pPr>
      <w:r>
        <w:t>Compare outputs &amp; token usage on 3 prompts.</w:t>
      </w:r>
    </w:p>
    <w:p w14:paraId="4084CB0C" w14:textId="77777777" w:rsidR="00825F25" w:rsidRDefault="00000000">
      <w:r>
        <w:rPr>
          <w:b/>
          <w:sz w:val="24"/>
        </w:rPr>
        <w:t>Deliverables</w:t>
      </w:r>
    </w:p>
    <w:p w14:paraId="416E5191" w14:textId="77777777" w:rsidR="00825F25" w:rsidRDefault="00000000">
      <w:pPr>
        <w:pStyle w:val="ListBullet"/>
      </w:pPr>
      <w:r>
        <w:t>lab3_chains.py / notebook.</w:t>
      </w:r>
    </w:p>
    <w:p w14:paraId="403C0915" w14:textId="77777777" w:rsidR="00825F25" w:rsidRDefault="00000000">
      <w:pPr>
        <w:pStyle w:val="ListBullet"/>
      </w:pPr>
      <w:r>
        <w:t>Table: prompt | chain1 | chain2 | tokens (approx).</w:t>
      </w:r>
    </w:p>
    <w:p w14:paraId="5A354990" w14:textId="77777777" w:rsidR="00825F25" w:rsidRDefault="00000000">
      <w:pPr>
        <w:pStyle w:val="ListBullet"/>
      </w:pPr>
      <w:r>
        <w:t>5–7 sentence reflection.</w:t>
      </w:r>
    </w:p>
    <w:p w14:paraId="4953F879" w14:textId="77777777" w:rsidR="00825F25" w:rsidRDefault="00000000">
      <w:r>
        <w:rPr>
          <w:b/>
          <w:sz w:val="24"/>
        </w:rPr>
        <w:t>Rubric</w:t>
      </w:r>
    </w:p>
    <w:p w14:paraId="357007A9" w14:textId="77777777" w:rsidR="00825F25" w:rsidRDefault="00000000">
      <w:pPr>
        <w:pStyle w:val="ListBullet"/>
      </w:pPr>
      <w:r>
        <w:t>Two working chains (4)</w:t>
      </w:r>
    </w:p>
    <w:p w14:paraId="25E29FBC" w14:textId="77777777" w:rsidR="00825F25" w:rsidRDefault="00000000">
      <w:pPr>
        <w:pStyle w:val="ListBullet"/>
      </w:pPr>
      <w:r>
        <w:t>Comparison table (3)</w:t>
      </w:r>
    </w:p>
    <w:p w14:paraId="0216B1C3" w14:textId="77777777" w:rsidR="00825F25" w:rsidRDefault="00000000">
      <w:pPr>
        <w:pStyle w:val="ListBullet"/>
      </w:pPr>
      <w:r>
        <w:t>Reflection (3)</w:t>
      </w:r>
    </w:p>
    <w:p w14:paraId="3BAE3DBD" w14:textId="77777777" w:rsidR="00825F25" w:rsidRDefault="00000000">
      <w:r>
        <w:rPr>
          <w:b/>
          <w:sz w:val="24"/>
        </w:rPr>
        <w:t>Stretch Ideas</w:t>
      </w:r>
    </w:p>
    <w:p w14:paraId="26834279" w14:textId="77777777" w:rsidR="00825F25" w:rsidRDefault="00000000">
      <w:pPr>
        <w:pStyle w:val="ListBullet"/>
      </w:pPr>
      <w:r>
        <w:t>Vary temperature; discuss variance.</w:t>
      </w:r>
    </w:p>
    <w:p w14:paraId="1499D907" w14:textId="77777777" w:rsidR="00825F25" w:rsidRDefault="00000000">
      <w:r>
        <w:rPr>
          <w:b/>
          <w:sz w:val="28"/>
        </w:rPr>
        <w:t>Lab 4 — Agentic Lifecycle (Multi‑file)</w:t>
      </w:r>
    </w:p>
    <w:p w14:paraId="6D279671" w14:textId="77777777" w:rsidR="00825F25" w:rsidRDefault="00000000">
      <w:r>
        <w:rPr>
          <w:b/>
          <w:sz w:val="24"/>
        </w:rPr>
        <w:lastRenderedPageBreak/>
        <w:t>Goal</w:t>
      </w:r>
    </w:p>
    <w:p w14:paraId="22C35008" w14:textId="77777777" w:rsidR="00825F25" w:rsidRDefault="00000000">
      <w:r>
        <w:t>Document and harden the larger agent project.</w:t>
      </w:r>
    </w:p>
    <w:p w14:paraId="39E21ACC" w14:textId="77777777" w:rsidR="00825F25" w:rsidRDefault="00000000">
      <w:r>
        <w:rPr>
          <w:b/>
          <w:sz w:val="24"/>
        </w:rPr>
        <w:t>Tasks</w:t>
      </w:r>
    </w:p>
    <w:p w14:paraId="322AE06C" w14:textId="77777777" w:rsidR="00825F25" w:rsidRDefault="00000000">
      <w:pPr>
        <w:pStyle w:val="ListNumber"/>
      </w:pPr>
      <w:r>
        <w:t>Draw lifecycle diagram (prompt→plan→tools→final→logging).</w:t>
      </w:r>
    </w:p>
    <w:p w14:paraId="31F060AF" w14:textId="77777777" w:rsidR="00825F25" w:rsidRDefault="00000000">
      <w:pPr>
        <w:pStyle w:val="ListNumber"/>
      </w:pPr>
      <w:r>
        <w:t>Add centralized error handler.</w:t>
      </w:r>
    </w:p>
    <w:p w14:paraId="6DB9DE0E" w14:textId="77777777" w:rsidR="00825F25" w:rsidRDefault="00000000">
      <w:pPr>
        <w:pStyle w:val="ListNumber"/>
      </w:pPr>
      <w:r>
        <w:t>Add config (.env/yaml) changing behavior (e.g., model, log level).</w:t>
      </w:r>
    </w:p>
    <w:p w14:paraId="0E88C00A" w14:textId="77777777" w:rsidR="00825F25" w:rsidRDefault="00000000">
      <w:r>
        <w:rPr>
          <w:b/>
          <w:sz w:val="24"/>
        </w:rPr>
        <w:t>Deliverables</w:t>
      </w:r>
    </w:p>
    <w:p w14:paraId="2F3C0A56" w14:textId="77777777" w:rsidR="00825F25" w:rsidRDefault="00000000">
      <w:pPr>
        <w:pStyle w:val="ListBullet"/>
      </w:pPr>
      <w:r>
        <w:t>Diagram (image/ascii).</w:t>
      </w:r>
    </w:p>
    <w:p w14:paraId="2D6562C1" w14:textId="77777777" w:rsidR="00825F25" w:rsidRDefault="00000000">
      <w:pPr>
        <w:pStyle w:val="ListBullet"/>
      </w:pPr>
      <w:r>
        <w:t>Handler code &amp; controlled failure screenshot.</w:t>
      </w:r>
    </w:p>
    <w:p w14:paraId="258A53F7" w14:textId="77777777" w:rsidR="00825F25" w:rsidRDefault="00000000">
      <w:pPr>
        <w:pStyle w:val="ListBullet"/>
      </w:pPr>
      <w:r>
        <w:t>Config + rationale paragraph.</w:t>
      </w:r>
    </w:p>
    <w:p w14:paraId="46C3FA01" w14:textId="77777777" w:rsidR="00825F25" w:rsidRDefault="00000000">
      <w:r>
        <w:rPr>
          <w:b/>
          <w:sz w:val="24"/>
        </w:rPr>
        <w:t>Rubric</w:t>
      </w:r>
    </w:p>
    <w:p w14:paraId="675AD8F2" w14:textId="77777777" w:rsidR="00825F25" w:rsidRDefault="00000000">
      <w:pPr>
        <w:pStyle w:val="ListBullet"/>
      </w:pPr>
      <w:r>
        <w:t>Clear lifecycle diagram (4)</w:t>
      </w:r>
    </w:p>
    <w:p w14:paraId="23419AED" w14:textId="77777777" w:rsidR="00825F25" w:rsidRDefault="00000000">
      <w:pPr>
        <w:pStyle w:val="ListBullet"/>
      </w:pPr>
      <w:r>
        <w:t>Error handling works (3)</w:t>
      </w:r>
    </w:p>
    <w:p w14:paraId="26E135DD" w14:textId="77777777" w:rsidR="00825F25" w:rsidRDefault="00000000">
      <w:pPr>
        <w:pStyle w:val="ListBullet"/>
      </w:pPr>
      <w:r>
        <w:t>Configurable behavior (3)</w:t>
      </w:r>
    </w:p>
    <w:p w14:paraId="28DC28DE" w14:textId="77777777" w:rsidR="00825F25" w:rsidRDefault="00000000">
      <w:r>
        <w:rPr>
          <w:b/>
          <w:sz w:val="24"/>
        </w:rPr>
        <w:t>Stretch Ideas</w:t>
      </w:r>
    </w:p>
    <w:p w14:paraId="21188E5D" w14:textId="77777777" w:rsidR="00825F25" w:rsidRDefault="00000000">
      <w:pPr>
        <w:pStyle w:val="ListBullet"/>
      </w:pPr>
      <w:r>
        <w:t>Add a simple rate limiter/backoff.</w:t>
      </w:r>
    </w:p>
    <w:p w14:paraId="461A44BA" w14:textId="77777777" w:rsidR="00825F25" w:rsidRDefault="00000000">
      <w:r>
        <w:rPr>
          <w:b/>
          <w:sz w:val="28"/>
        </w:rPr>
        <w:t>Lab 5 — Introduction to LangChain</w:t>
      </w:r>
    </w:p>
    <w:p w14:paraId="78CB5D39" w14:textId="77777777" w:rsidR="00825F25" w:rsidRDefault="00000000">
      <w:r>
        <w:rPr>
          <w:b/>
          <w:sz w:val="24"/>
        </w:rPr>
        <w:t>Goal</w:t>
      </w:r>
    </w:p>
    <w:p w14:paraId="2CC442C1" w14:textId="77777777" w:rsidR="00825F25" w:rsidRDefault="00000000">
      <w:r>
        <w:t>Move from custom code to LangChain primitives &amp; LCEL.</w:t>
      </w:r>
    </w:p>
    <w:p w14:paraId="0041A116" w14:textId="77777777" w:rsidR="00825F25" w:rsidRDefault="00000000">
      <w:r>
        <w:rPr>
          <w:b/>
          <w:sz w:val="24"/>
        </w:rPr>
        <w:t>Tasks</w:t>
      </w:r>
    </w:p>
    <w:p w14:paraId="70CD7A98" w14:textId="77777777" w:rsidR="00825F25" w:rsidRDefault="00000000">
      <w:pPr>
        <w:pStyle w:val="ListNumber"/>
      </w:pPr>
      <w:r>
        <w:t>Wrap prompt→model with ChatOpenAI/PromptTemplate/LLMChain.</w:t>
      </w:r>
    </w:p>
    <w:p w14:paraId="15E4FC81" w14:textId="77777777" w:rsidR="00825F25" w:rsidRDefault="00000000">
      <w:pPr>
        <w:pStyle w:val="ListNumber"/>
      </w:pPr>
      <w:r>
        <w:t>Build LCEL graph (prompt→model→parser→post‑processor).</w:t>
      </w:r>
    </w:p>
    <w:p w14:paraId="0CB7964A" w14:textId="77777777" w:rsidR="00825F25" w:rsidRDefault="00000000">
      <w:pPr>
        <w:pStyle w:val="ListNumber"/>
      </w:pPr>
      <w:r>
        <w:t>Show parity against your custom pipeline.</w:t>
      </w:r>
    </w:p>
    <w:p w14:paraId="7A0D5BE9" w14:textId="77777777" w:rsidR="00825F25" w:rsidRDefault="00000000">
      <w:r>
        <w:rPr>
          <w:b/>
          <w:sz w:val="24"/>
        </w:rPr>
        <w:t>Deliverables</w:t>
      </w:r>
    </w:p>
    <w:p w14:paraId="6D8C0156" w14:textId="77777777" w:rsidR="00825F25" w:rsidRDefault="00000000">
      <w:pPr>
        <w:pStyle w:val="ListBullet"/>
      </w:pPr>
      <w:r>
        <w:t>lab5_langchain_intro.py / notebook.</w:t>
      </w:r>
    </w:p>
    <w:p w14:paraId="2F1C3EA6" w14:textId="77777777" w:rsidR="00825F25" w:rsidRDefault="00000000">
      <w:pPr>
        <w:pStyle w:val="ListBullet"/>
      </w:pPr>
      <w:r>
        <w:t>Side‑by‑side outputs for 3 inputs.</w:t>
      </w:r>
    </w:p>
    <w:p w14:paraId="699C2A43" w14:textId="77777777" w:rsidR="00825F25" w:rsidRDefault="00000000">
      <w:pPr>
        <w:pStyle w:val="ListBullet"/>
      </w:pPr>
      <w:r>
        <w:t>Note on maintainability benefits.</w:t>
      </w:r>
    </w:p>
    <w:p w14:paraId="270E42E1" w14:textId="77777777" w:rsidR="00825F25" w:rsidRDefault="00000000">
      <w:r>
        <w:rPr>
          <w:b/>
          <w:sz w:val="24"/>
        </w:rPr>
        <w:t>Rubric</w:t>
      </w:r>
    </w:p>
    <w:p w14:paraId="692872D9" w14:textId="77777777" w:rsidR="00825F25" w:rsidRDefault="00000000">
      <w:pPr>
        <w:pStyle w:val="ListBullet"/>
      </w:pPr>
      <w:r>
        <w:t>LCEL graph runs (4)</w:t>
      </w:r>
    </w:p>
    <w:p w14:paraId="4FCAE91D" w14:textId="77777777" w:rsidR="00825F25" w:rsidRDefault="00000000">
      <w:pPr>
        <w:pStyle w:val="ListBullet"/>
      </w:pPr>
      <w:r>
        <w:t>Parity demo (3)</w:t>
      </w:r>
    </w:p>
    <w:p w14:paraId="365DE829" w14:textId="77777777" w:rsidR="00825F25" w:rsidRDefault="00000000">
      <w:pPr>
        <w:pStyle w:val="ListBullet"/>
      </w:pPr>
      <w:r>
        <w:lastRenderedPageBreak/>
        <w:t>Explanation quality (3)</w:t>
      </w:r>
    </w:p>
    <w:p w14:paraId="4BA03294" w14:textId="77777777" w:rsidR="00825F25" w:rsidRDefault="00000000">
      <w:r>
        <w:rPr>
          <w:b/>
          <w:sz w:val="24"/>
        </w:rPr>
        <w:t>Stretch Ideas</w:t>
      </w:r>
    </w:p>
    <w:p w14:paraId="5BC12EC2" w14:textId="77777777" w:rsidR="00825F25" w:rsidRDefault="00000000">
      <w:pPr>
        <w:pStyle w:val="ListBullet"/>
      </w:pPr>
      <w:r>
        <w:t>Add RunnableMap to compute two outputs in parallel.</w:t>
      </w:r>
    </w:p>
    <w:p w14:paraId="1D2B9DE6" w14:textId="77777777" w:rsidR="00825F25" w:rsidRDefault="00000000">
      <w:r>
        <w:rPr>
          <w:b/>
          <w:sz w:val="28"/>
        </w:rPr>
        <w:t>Lab 6 — Tools &amp; Agent (Tool‑Calling)</w:t>
      </w:r>
    </w:p>
    <w:p w14:paraId="2D5536BB" w14:textId="77777777" w:rsidR="00825F25" w:rsidRDefault="00000000">
      <w:r>
        <w:rPr>
          <w:b/>
          <w:sz w:val="24"/>
        </w:rPr>
        <w:t>Goal</w:t>
      </w:r>
    </w:p>
    <w:p w14:paraId="392163EC" w14:textId="77777777" w:rsidR="00825F25" w:rsidRDefault="00000000">
      <w:r>
        <w:t>Wrap tools and run a tool‑calling agent.</w:t>
      </w:r>
    </w:p>
    <w:p w14:paraId="51033338" w14:textId="77777777" w:rsidR="00825F25" w:rsidRDefault="00000000">
      <w:r>
        <w:rPr>
          <w:b/>
          <w:sz w:val="24"/>
        </w:rPr>
        <w:t>Tasks</w:t>
      </w:r>
    </w:p>
    <w:p w14:paraId="02D0C70F" w14:textId="77777777" w:rsidR="00825F25" w:rsidRDefault="00000000">
      <w:pPr>
        <w:pStyle w:val="ListNumber"/>
      </w:pPr>
      <w:r>
        <w:t>Implement weather, mini_wiki, suggest_city_activities, calculator (single‑input).</w:t>
      </w:r>
    </w:p>
    <w:p w14:paraId="1E714A84" w14:textId="77777777" w:rsidR="00825F25" w:rsidRDefault="00000000">
      <w:pPr>
        <w:pStyle w:val="ListNumber"/>
      </w:pPr>
      <w:r>
        <w:t>Bind tools to chat model and answer weather→activities composite question.</w:t>
      </w:r>
    </w:p>
    <w:p w14:paraId="7B44690B" w14:textId="77777777" w:rsidR="00825F25" w:rsidRDefault="00000000">
      <w:pPr>
        <w:pStyle w:val="ListNumber"/>
      </w:pPr>
      <w:r>
        <w:t>Handle parsing errors (retry/handler).</w:t>
      </w:r>
    </w:p>
    <w:p w14:paraId="0A7EB998" w14:textId="77777777" w:rsidR="00825F25" w:rsidRDefault="00000000">
      <w:r>
        <w:rPr>
          <w:b/>
          <w:sz w:val="24"/>
        </w:rPr>
        <w:t>Deliverables</w:t>
      </w:r>
    </w:p>
    <w:p w14:paraId="3AA2B397" w14:textId="77777777" w:rsidR="00825F25" w:rsidRDefault="00000000">
      <w:pPr>
        <w:pStyle w:val="ListBullet"/>
      </w:pPr>
      <w:r>
        <w:t>lab6_tools_agent.py</w:t>
      </w:r>
    </w:p>
    <w:p w14:paraId="0ED08A9D" w14:textId="77777777" w:rsidR="00825F25" w:rsidRDefault="00000000">
      <w:pPr>
        <w:pStyle w:val="ListBullet"/>
      </w:pPr>
      <w:r>
        <w:t>Execution trace with at least one tool call.</w:t>
      </w:r>
    </w:p>
    <w:p w14:paraId="71626BF2" w14:textId="77777777" w:rsidR="00825F25" w:rsidRDefault="00000000">
      <w:pPr>
        <w:pStyle w:val="ListBullet"/>
      </w:pPr>
      <w:r>
        <w:t>Write‑up: why single‑input improves robustness.</w:t>
      </w:r>
    </w:p>
    <w:p w14:paraId="67D4049E" w14:textId="77777777" w:rsidR="00825F25" w:rsidRDefault="00000000">
      <w:r>
        <w:rPr>
          <w:b/>
          <w:sz w:val="24"/>
        </w:rPr>
        <w:t>Rubric</w:t>
      </w:r>
    </w:p>
    <w:p w14:paraId="4BC21C35" w14:textId="77777777" w:rsidR="00825F25" w:rsidRDefault="00000000">
      <w:pPr>
        <w:pStyle w:val="ListBullet"/>
      </w:pPr>
      <w:r>
        <w:t>Tools &amp; binding work (5)</w:t>
      </w:r>
    </w:p>
    <w:p w14:paraId="70C0EBED" w14:textId="77777777" w:rsidR="00825F25" w:rsidRDefault="00000000">
      <w:pPr>
        <w:pStyle w:val="ListBullet"/>
      </w:pPr>
      <w:r>
        <w:t>Trace captured (2)</w:t>
      </w:r>
    </w:p>
    <w:p w14:paraId="3427D8A9" w14:textId="77777777" w:rsidR="00825F25" w:rsidRDefault="00000000">
      <w:pPr>
        <w:pStyle w:val="ListBullet"/>
      </w:pPr>
      <w:r>
        <w:t>Error handling (3)</w:t>
      </w:r>
    </w:p>
    <w:p w14:paraId="77AFA515" w14:textId="77777777" w:rsidR="00825F25" w:rsidRDefault="00000000">
      <w:r>
        <w:rPr>
          <w:b/>
          <w:sz w:val="24"/>
        </w:rPr>
        <w:t>Stretch Ideas</w:t>
      </w:r>
    </w:p>
    <w:p w14:paraId="285D00BB" w14:textId="77777777" w:rsidR="00825F25" w:rsidRDefault="00000000">
      <w:pPr>
        <w:pStyle w:val="ListBullet"/>
      </w:pPr>
      <w:r>
        <w:t>Fallback answer for unknown cities.</w:t>
      </w:r>
    </w:p>
    <w:p w14:paraId="12F1C134" w14:textId="77777777" w:rsidR="00825F25" w:rsidRDefault="00000000">
      <w:r>
        <w:rPr>
          <w:b/>
          <w:sz w:val="28"/>
        </w:rPr>
        <w:t>Lab 7 — Agent Types Overview</w:t>
      </w:r>
    </w:p>
    <w:p w14:paraId="5F8DB55D" w14:textId="77777777" w:rsidR="00825F25" w:rsidRDefault="00000000">
      <w:r>
        <w:rPr>
          <w:b/>
          <w:sz w:val="24"/>
        </w:rPr>
        <w:t>Goal</w:t>
      </w:r>
    </w:p>
    <w:p w14:paraId="5A73A9F1" w14:textId="77777777" w:rsidR="00825F25" w:rsidRDefault="00000000">
      <w:r>
        <w:t>Compare ReAct, Tool‑Using, and Conversational agents.</w:t>
      </w:r>
    </w:p>
    <w:p w14:paraId="224B77BE" w14:textId="77777777" w:rsidR="00825F25" w:rsidRDefault="00000000">
      <w:r>
        <w:rPr>
          <w:b/>
          <w:sz w:val="24"/>
        </w:rPr>
        <w:t>Tasks</w:t>
      </w:r>
    </w:p>
    <w:p w14:paraId="443D6ACC" w14:textId="77777777" w:rsidR="00825F25" w:rsidRDefault="00000000">
      <w:pPr>
        <w:pStyle w:val="ListNumber"/>
      </w:pPr>
      <w:r>
        <w:t>Implement a demo for each agent type on the same prompt.</w:t>
      </w:r>
    </w:p>
    <w:p w14:paraId="0336E57C" w14:textId="77777777" w:rsidR="00825F25" w:rsidRDefault="00000000">
      <w:pPr>
        <w:pStyle w:val="ListNumber"/>
      </w:pPr>
      <w:r>
        <w:t>Log reasoning/steps/memory updates.</w:t>
      </w:r>
    </w:p>
    <w:p w14:paraId="6C0E8390" w14:textId="77777777" w:rsidR="00825F25" w:rsidRDefault="00000000">
      <w:pPr>
        <w:pStyle w:val="ListNumber"/>
      </w:pPr>
      <w:r>
        <w:t>Write a 1‑page comparison (capabilities, failure modes, when to use).</w:t>
      </w:r>
    </w:p>
    <w:p w14:paraId="03DA0A07" w14:textId="77777777" w:rsidR="00825F25" w:rsidRDefault="00000000">
      <w:r>
        <w:rPr>
          <w:b/>
          <w:sz w:val="24"/>
        </w:rPr>
        <w:t>Deliverables</w:t>
      </w:r>
    </w:p>
    <w:p w14:paraId="5EBF6983" w14:textId="77777777" w:rsidR="00825F25" w:rsidRDefault="00000000">
      <w:pPr>
        <w:pStyle w:val="ListBullet"/>
      </w:pPr>
      <w:r>
        <w:lastRenderedPageBreak/>
        <w:t>lab7_agent_types.py</w:t>
      </w:r>
    </w:p>
    <w:p w14:paraId="703F9E8E" w14:textId="77777777" w:rsidR="00825F25" w:rsidRDefault="00000000">
      <w:pPr>
        <w:pStyle w:val="ListBullet"/>
      </w:pPr>
      <w:r>
        <w:t>Table: agent | steps | tools | final quality (1–5).</w:t>
      </w:r>
    </w:p>
    <w:p w14:paraId="53B290DD" w14:textId="77777777" w:rsidR="00825F25" w:rsidRDefault="00000000">
      <w:pPr>
        <w:pStyle w:val="ListBullet"/>
      </w:pPr>
      <w:r>
        <w:t>1‑page comparison.</w:t>
      </w:r>
    </w:p>
    <w:p w14:paraId="046C620E" w14:textId="77777777" w:rsidR="00825F25" w:rsidRDefault="00000000">
      <w:r>
        <w:rPr>
          <w:b/>
          <w:sz w:val="24"/>
        </w:rPr>
        <w:t>Rubric</w:t>
      </w:r>
    </w:p>
    <w:p w14:paraId="4CFA588D" w14:textId="77777777" w:rsidR="00825F25" w:rsidRDefault="00000000">
      <w:pPr>
        <w:pStyle w:val="ListBullet"/>
      </w:pPr>
      <w:r>
        <w:t>All three run (4)</w:t>
      </w:r>
    </w:p>
    <w:p w14:paraId="3B23EC2B" w14:textId="77777777" w:rsidR="00825F25" w:rsidRDefault="00000000">
      <w:pPr>
        <w:pStyle w:val="ListBullet"/>
      </w:pPr>
      <w:r>
        <w:t>Trace comparison (3)</w:t>
      </w:r>
    </w:p>
    <w:p w14:paraId="6C280A61" w14:textId="77777777" w:rsidR="00825F25" w:rsidRDefault="00000000">
      <w:pPr>
        <w:pStyle w:val="ListBullet"/>
      </w:pPr>
      <w:r>
        <w:t>Analysis depth (3)</w:t>
      </w:r>
    </w:p>
    <w:p w14:paraId="5723267F" w14:textId="77777777" w:rsidR="00825F25" w:rsidRDefault="00000000">
      <w:r>
        <w:rPr>
          <w:b/>
          <w:sz w:val="24"/>
        </w:rPr>
        <w:t>Stretch Ideas</w:t>
      </w:r>
    </w:p>
    <w:p w14:paraId="7A88A854" w14:textId="77777777" w:rsidR="00825F25" w:rsidRDefault="00000000">
      <w:pPr>
        <w:pStyle w:val="ListBullet"/>
      </w:pPr>
      <w:r>
        <w:t>Add a guardrail instruction and compare adherence.</w:t>
      </w:r>
    </w:p>
    <w:p w14:paraId="67AEA8AE" w14:textId="77777777" w:rsidR="00825F25" w:rsidRDefault="00000000">
      <w:r>
        <w:rPr>
          <w:b/>
          <w:sz w:val="28"/>
        </w:rPr>
        <w:t>Lab 8 — Prompt Engineering for Agents</w:t>
      </w:r>
    </w:p>
    <w:p w14:paraId="328A1951" w14:textId="77777777" w:rsidR="00825F25" w:rsidRDefault="00000000">
      <w:r>
        <w:rPr>
          <w:b/>
          <w:sz w:val="24"/>
        </w:rPr>
        <w:t>Goal</w:t>
      </w:r>
    </w:p>
    <w:p w14:paraId="76FA06CC" w14:textId="77777777" w:rsidR="00825F25" w:rsidRDefault="00000000">
      <w:r>
        <w:t>Engineer prompts that reliably change behavior.</w:t>
      </w:r>
    </w:p>
    <w:p w14:paraId="70E3C029" w14:textId="77777777" w:rsidR="00825F25" w:rsidRDefault="00000000">
      <w:r>
        <w:rPr>
          <w:b/>
          <w:sz w:val="24"/>
        </w:rPr>
        <w:t>Tasks</w:t>
      </w:r>
    </w:p>
    <w:p w14:paraId="6C4FCF11" w14:textId="77777777" w:rsidR="00825F25" w:rsidRDefault="00000000">
      <w:pPr>
        <w:pStyle w:val="ListNumber"/>
      </w:pPr>
      <w:r>
        <w:t>Create three policies: JSON‑only; always use calculator for math; cost‑aware (limit tool calls).</w:t>
      </w:r>
    </w:p>
    <w:p w14:paraId="4CC7A7DA" w14:textId="77777777" w:rsidR="00825F25" w:rsidRDefault="00000000">
      <w:pPr>
        <w:pStyle w:val="ListNumber"/>
      </w:pPr>
      <w:r>
        <w:t>For each policy, run 3 queries and show compliance.</w:t>
      </w:r>
    </w:p>
    <w:p w14:paraId="227F2698" w14:textId="77777777" w:rsidR="00825F25" w:rsidRDefault="00000000">
      <w:pPr>
        <w:pStyle w:val="ListNumber"/>
      </w:pPr>
      <w:r>
        <w:t>Handle output parser errors via structured retries or constrained decoding.</w:t>
      </w:r>
    </w:p>
    <w:p w14:paraId="02F86B3E" w14:textId="77777777" w:rsidR="00825F25" w:rsidRDefault="00000000">
      <w:r>
        <w:rPr>
          <w:b/>
          <w:sz w:val="24"/>
        </w:rPr>
        <w:t>Deliverables</w:t>
      </w:r>
    </w:p>
    <w:p w14:paraId="0F36CAB8" w14:textId="77777777" w:rsidR="00825F25" w:rsidRDefault="00000000">
      <w:pPr>
        <w:pStyle w:val="ListBullet"/>
      </w:pPr>
      <w:r>
        <w:t>lab8_prompt_policies.py</w:t>
      </w:r>
    </w:p>
    <w:p w14:paraId="440BBA3B" w14:textId="77777777" w:rsidR="00825F25" w:rsidRDefault="00000000">
      <w:pPr>
        <w:pStyle w:val="ListBullet"/>
      </w:pPr>
      <w:r>
        <w:t>Compliance tables per policy.</w:t>
      </w:r>
    </w:p>
    <w:p w14:paraId="10F43B8F" w14:textId="77777777" w:rsidR="00825F25" w:rsidRDefault="00000000">
      <w:pPr>
        <w:pStyle w:val="ListBullet"/>
      </w:pPr>
      <w:r>
        <w:t>Error‑handling snippet + rationale.</w:t>
      </w:r>
    </w:p>
    <w:p w14:paraId="049D936D" w14:textId="77777777" w:rsidR="00825F25" w:rsidRDefault="00000000">
      <w:r>
        <w:rPr>
          <w:b/>
          <w:sz w:val="24"/>
        </w:rPr>
        <w:t>Rubric</w:t>
      </w:r>
    </w:p>
    <w:p w14:paraId="2C2D7219" w14:textId="77777777" w:rsidR="00825F25" w:rsidRDefault="00000000">
      <w:pPr>
        <w:pStyle w:val="ListBullet"/>
      </w:pPr>
      <w:r>
        <w:t>Policies implemented (4)</w:t>
      </w:r>
    </w:p>
    <w:p w14:paraId="667EF715" w14:textId="77777777" w:rsidR="00825F25" w:rsidRDefault="00000000">
      <w:pPr>
        <w:pStyle w:val="ListBullet"/>
      </w:pPr>
      <w:r>
        <w:t>Evidence of compliance (3)</w:t>
      </w:r>
    </w:p>
    <w:p w14:paraId="2FD9BDD7" w14:textId="77777777" w:rsidR="00825F25" w:rsidRDefault="00000000">
      <w:pPr>
        <w:pStyle w:val="ListBullet"/>
      </w:pPr>
      <w:r>
        <w:t>Error handling (3)</w:t>
      </w:r>
    </w:p>
    <w:p w14:paraId="4F54B972" w14:textId="77777777" w:rsidR="00825F25" w:rsidRDefault="00000000">
      <w:r>
        <w:rPr>
          <w:b/>
          <w:sz w:val="24"/>
        </w:rPr>
        <w:t>Stretch Ideas</w:t>
      </w:r>
    </w:p>
    <w:p w14:paraId="005B2A2D" w14:textId="77777777" w:rsidR="00825F25" w:rsidRDefault="00000000">
      <w:pPr>
        <w:pStyle w:val="ListBullet"/>
      </w:pPr>
      <w:r>
        <w:t>Add few‑shot examples; measure adherence gains.</w:t>
      </w:r>
    </w:p>
    <w:p w14:paraId="446DB912" w14:textId="77777777" w:rsidR="00825F25" w:rsidRDefault="00000000">
      <w:r>
        <w:rPr>
          <w:b/>
          <w:sz w:val="28"/>
        </w:rPr>
        <w:t>Lab 9 — LangGraph ReAct with Persistence</w:t>
      </w:r>
    </w:p>
    <w:p w14:paraId="4061AE46" w14:textId="77777777" w:rsidR="00825F25" w:rsidRDefault="00000000">
      <w:r>
        <w:rPr>
          <w:b/>
          <w:sz w:val="24"/>
        </w:rPr>
        <w:t>Goal</w:t>
      </w:r>
    </w:p>
    <w:p w14:paraId="7E678745" w14:textId="77777777" w:rsidR="00825F25" w:rsidRDefault="00000000">
      <w:r>
        <w:lastRenderedPageBreak/>
        <w:t>Put ReAct on a graph and fix tool‑message ordering.</w:t>
      </w:r>
    </w:p>
    <w:p w14:paraId="64BD6C15" w14:textId="77777777" w:rsidR="00825F25" w:rsidRDefault="00000000">
      <w:r>
        <w:rPr>
          <w:b/>
          <w:sz w:val="24"/>
        </w:rPr>
        <w:t>Tasks</w:t>
      </w:r>
    </w:p>
    <w:p w14:paraId="51E851F2" w14:textId="77777777" w:rsidR="00825F25" w:rsidRDefault="00000000">
      <w:pPr>
        <w:pStyle w:val="ListNumber"/>
      </w:pPr>
      <w:r>
        <w:t>Implement LangGraph loop with Annotated[list[AnyMessage], add].</w:t>
      </w:r>
    </w:p>
    <w:p w14:paraId="589C9577" w14:textId="77777777" w:rsidR="00825F25" w:rsidRDefault="00000000">
      <w:pPr>
        <w:pStyle w:val="ListNumber"/>
      </w:pPr>
      <w:r>
        <w:t>Add MemorySaver checkpointer; show multi‑turn persistence.</w:t>
      </w:r>
    </w:p>
    <w:p w14:paraId="0A1EED4C" w14:textId="77777777" w:rsidR="00825F25" w:rsidRDefault="00000000">
      <w:pPr>
        <w:pStyle w:val="ListNumber"/>
      </w:pPr>
      <w:r>
        <w:t>Show failing case without add, then fixed case with it.</w:t>
      </w:r>
    </w:p>
    <w:p w14:paraId="5F8221C6" w14:textId="77777777" w:rsidR="00825F25" w:rsidRDefault="00000000">
      <w:r>
        <w:rPr>
          <w:b/>
          <w:sz w:val="24"/>
        </w:rPr>
        <w:t>Deliverables</w:t>
      </w:r>
    </w:p>
    <w:p w14:paraId="1E56865E" w14:textId="77777777" w:rsidR="00825F25" w:rsidRDefault="00000000">
      <w:pPr>
        <w:pStyle w:val="ListBullet"/>
      </w:pPr>
      <w:r>
        <w:t>Lab9_LangGraph_ReAct.py</w:t>
      </w:r>
    </w:p>
    <w:p w14:paraId="786D8B07" w14:textId="77777777" w:rsidR="00825F25" w:rsidRDefault="00000000">
      <w:pPr>
        <w:pStyle w:val="ListBullet"/>
      </w:pPr>
      <w:r>
        <w:t>Console excerpts: failing 400 error then fixed run.</w:t>
      </w:r>
    </w:p>
    <w:p w14:paraId="1D7B854E" w14:textId="77777777" w:rsidR="00825F25" w:rsidRDefault="00000000">
      <w:pPr>
        <w:pStyle w:val="ListBullet"/>
      </w:pPr>
      <w:r>
        <w:t>6–8 sentence explanation of why add matters.</w:t>
      </w:r>
    </w:p>
    <w:p w14:paraId="26B5BB42" w14:textId="77777777" w:rsidR="00825F25" w:rsidRDefault="00000000">
      <w:r>
        <w:rPr>
          <w:b/>
          <w:sz w:val="24"/>
        </w:rPr>
        <w:t>Rubric</w:t>
      </w:r>
    </w:p>
    <w:p w14:paraId="24DD961D" w14:textId="77777777" w:rsidR="00825F25" w:rsidRDefault="00000000">
      <w:pPr>
        <w:pStyle w:val="ListBullet"/>
      </w:pPr>
      <w:r>
        <w:t>Graph runs w/ tools (4)</w:t>
      </w:r>
    </w:p>
    <w:p w14:paraId="63D4A6C8" w14:textId="77777777" w:rsidR="00825F25" w:rsidRDefault="00000000">
      <w:pPr>
        <w:pStyle w:val="ListBullet"/>
      </w:pPr>
      <w:r>
        <w:t>Persistence demo (3)</w:t>
      </w:r>
    </w:p>
    <w:p w14:paraId="700F3519" w14:textId="77777777" w:rsidR="00825F25" w:rsidRDefault="00000000">
      <w:pPr>
        <w:pStyle w:val="ListBullet"/>
      </w:pPr>
      <w:r>
        <w:t>Root‑cause explanation (3)</w:t>
      </w:r>
    </w:p>
    <w:p w14:paraId="1274F63F" w14:textId="77777777" w:rsidR="00825F25" w:rsidRDefault="00000000">
      <w:r>
        <w:rPr>
          <w:b/>
          <w:sz w:val="24"/>
        </w:rPr>
        <w:t>Stretch Ideas</w:t>
      </w:r>
    </w:p>
    <w:p w14:paraId="2C179399" w14:textId="77777777" w:rsidR="00825F25" w:rsidRDefault="00000000">
      <w:pPr>
        <w:pStyle w:val="ListBullet"/>
      </w:pPr>
      <w:r>
        <w:t>Swap MemorySaver for SQLite/Redis for durability.</w:t>
      </w:r>
    </w:p>
    <w:p w14:paraId="1F861DB7" w14:textId="77777777" w:rsidR="00825F25" w:rsidRDefault="00000000">
      <w:r>
        <w:rPr>
          <w:b/>
          <w:sz w:val="28"/>
        </w:rPr>
        <w:t>Lab 10 — Memory + Multi‑Tool Orchestration</w:t>
      </w:r>
    </w:p>
    <w:p w14:paraId="772EB3BE" w14:textId="77777777" w:rsidR="00825F25" w:rsidRDefault="00000000">
      <w:r>
        <w:rPr>
          <w:b/>
          <w:sz w:val="24"/>
        </w:rPr>
        <w:t>Goal</w:t>
      </w:r>
    </w:p>
    <w:p w14:paraId="55B27E0D" w14:textId="77777777" w:rsidR="00825F25" w:rsidRDefault="00000000">
      <w:r>
        <w:t>Use memory + tool binding + loop for a travel assistant.</w:t>
      </w:r>
    </w:p>
    <w:p w14:paraId="3B9AA6A5" w14:textId="77777777" w:rsidR="00825F25" w:rsidRDefault="00000000">
      <w:r>
        <w:rPr>
          <w:b/>
          <w:sz w:val="24"/>
        </w:rPr>
        <w:t>Tasks</w:t>
      </w:r>
    </w:p>
    <w:p w14:paraId="36F7CD53" w14:textId="77777777" w:rsidR="00825F25" w:rsidRDefault="00000000">
      <w:pPr>
        <w:pStyle w:val="ListNumber"/>
      </w:pPr>
      <w:r>
        <w:t>Orchestrate weather → activities → (optional) mini_wiki → calculator.</w:t>
      </w:r>
    </w:p>
    <w:p w14:paraId="5B8CCAA2" w14:textId="77777777" w:rsidR="00825F25" w:rsidRDefault="00000000">
      <w:pPr>
        <w:pStyle w:val="ListNumber"/>
      </w:pPr>
      <w:r>
        <w:t>Persist user preferences across turns (same thread_id).</w:t>
      </w:r>
    </w:p>
    <w:p w14:paraId="43468EC1" w14:textId="77777777" w:rsidR="00825F25" w:rsidRDefault="00000000">
      <w:pPr>
        <w:pStyle w:val="ListNumber"/>
      </w:pPr>
      <w:r>
        <w:t>Enforce output contract: 'Final Answer:' and calculator returns only the number.</w:t>
      </w:r>
    </w:p>
    <w:p w14:paraId="04DF5D28" w14:textId="77777777" w:rsidR="00825F25" w:rsidRDefault="00000000">
      <w:r>
        <w:rPr>
          <w:b/>
          <w:sz w:val="24"/>
        </w:rPr>
        <w:t>Deliverables</w:t>
      </w:r>
    </w:p>
    <w:p w14:paraId="08056F3F" w14:textId="77777777" w:rsidR="00825F25" w:rsidRDefault="00000000">
      <w:pPr>
        <w:pStyle w:val="ListBullet"/>
      </w:pPr>
      <w:r>
        <w:t>Lab10_Memory_MultiTool_LangGraph.py / notebook.</w:t>
      </w:r>
    </w:p>
    <w:p w14:paraId="538981B4" w14:textId="77777777" w:rsidR="00825F25" w:rsidRDefault="00000000">
      <w:pPr>
        <w:pStyle w:val="ListBullet"/>
      </w:pPr>
      <w:r>
        <w:t>5‑turn transcript showing preference recall &amp; multi‑tool order.</w:t>
      </w:r>
    </w:p>
    <w:p w14:paraId="5D41AA9C" w14:textId="77777777" w:rsidR="00825F25" w:rsidRDefault="00000000">
      <w:pPr>
        <w:pStyle w:val="ListBullet"/>
      </w:pPr>
      <w:r>
        <w:t>Validation snippet/regex enforcing contract.</w:t>
      </w:r>
    </w:p>
    <w:p w14:paraId="3B3B02CE" w14:textId="77777777" w:rsidR="00825F25" w:rsidRDefault="00000000">
      <w:r>
        <w:rPr>
          <w:b/>
          <w:sz w:val="24"/>
        </w:rPr>
        <w:t>Rubric</w:t>
      </w:r>
    </w:p>
    <w:p w14:paraId="61E77466" w14:textId="77777777" w:rsidR="00825F25" w:rsidRDefault="00000000">
      <w:pPr>
        <w:pStyle w:val="ListBullet"/>
      </w:pPr>
      <w:r>
        <w:t>Correct orchestration (5)</w:t>
      </w:r>
    </w:p>
    <w:p w14:paraId="0769458C" w14:textId="77777777" w:rsidR="00825F25" w:rsidRDefault="00000000">
      <w:pPr>
        <w:pStyle w:val="ListBullet"/>
      </w:pPr>
      <w:r>
        <w:t>Memory across turns (4)</w:t>
      </w:r>
    </w:p>
    <w:p w14:paraId="6C9DD330" w14:textId="77777777" w:rsidR="00825F25" w:rsidRDefault="00000000">
      <w:pPr>
        <w:pStyle w:val="ListBullet"/>
      </w:pPr>
      <w:r>
        <w:t>Output contract enforced (3)</w:t>
      </w:r>
    </w:p>
    <w:p w14:paraId="7DBBD5A4" w14:textId="77777777" w:rsidR="00825F25" w:rsidRDefault="00000000">
      <w:r>
        <w:rPr>
          <w:b/>
          <w:sz w:val="24"/>
        </w:rPr>
        <w:lastRenderedPageBreak/>
        <w:t>Stretch Ideas</w:t>
      </w:r>
    </w:p>
    <w:p w14:paraId="29FFE280" w14:textId="77777777" w:rsidR="00825F25" w:rsidRDefault="00000000">
      <w:pPr>
        <w:pStyle w:val="ListBullet"/>
      </w:pPr>
      <w:r>
        <w:t>Add a validator node to repair outputs until they pass.</w:t>
      </w:r>
    </w:p>
    <w:p w14:paraId="58A10DF5" w14:textId="77777777" w:rsidR="00825F25" w:rsidRDefault="00000000">
      <w:r>
        <w:rPr>
          <w:b/>
          <w:sz w:val="28"/>
        </w:rPr>
        <w:t>Lab 11 — Multi‑Agent: Planner + Executor (MAS)</w:t>
      </w:r>
    </w:p>
    <w:p w14:paraId="35A15874" w14:textId="77777777" w:rsidR="00825F25" w:rsidRDefault="00000000">
      <w:r>
        <w:rPr>
          <w:b/>
          <w:sz w:val="24"/>
        </w:rPr>
        <w:t>Goal</w:t>
      </w:r>
    </w:p>
    <w:p w14:paraId="09CB3BED" w14:textId="77777777" w:rsidR="00825F25" w:rsidRDefault="00000000">
      <w:r>
        <w:t>Separate planning from execution with two agents and centralized orchestration.</w:t>
      </w:r>
    </w:p>
    <w:p w14:paraId="54C6A825" w14:textId="77777777" w:rsidR="00825F25" w:rsidRDefault="00000000">
      <w:r>
        <w:rPr>
          <w:b/>
          <w:sz w:val="24"/>
        </w:rPr>
        <w:t>Tasks</w:t>
      </w:r>
    </w:p>
    <w:p w14:paraId="642D845B" w14:textId="77777777" w:rsidR="00825F25" w:rsidRDefault="00000000">
      <w:pPr>
        <w:pStyle w:val="ListNumber"/>
      </w:pPr>
      <w:r>
        <w:t>Planner: strict JSON only (done/next_step/final_answer), no tools.</w:t>
      </w:r>
    </w:p>
    <w:p w14:paraId="413B8CFF" w14:textId="77777777" w:rsidR="00825F25" w:rsidRDefault="00000000">
      <w:pPr>
        <w:pStyle w:val="ListNumber"/>
      </w:pPr>
      <w:r>
        <w:t>Executor: tool‑bound; executes next_step and returns 'EXEC_RESULT: ...'.</w:t>
      </w:r>
    </w:p>
    <w:p w14:paraId="249CE8BB" w14:textId="77777777" w:rsidR="00825F25" w:rsidRDefault="00000000">
      <w:pPr>
        <w:pStyle w:val="ListNumber"/>
      </w:pPr>
      <w:r>
        <w:t>LangGraph: planner → executor → tools → executor → planner → … → END.</w:t>
      </w:r>
    </w:p>
    <w:p w14:paraId="32991C76" w14:textId="77777777" w:rsidR="00825F25" w:rsidRDefault="00000000">
      <w:pPr>
        <w:pStyle w:val="ListNumber"/>
      </w:pPr>
      <w:r>
        <w:t>Run: weather → activities → one‑sentence city fact → finalize.</w:t>
      </w:r>
    </w:p>
    <w:p w14:paraId="36E59C21" w14:textId="77777777" w:rsidR="00825F25" w:rsidRDefault="00000000">
      <w:r>
        <w:rPr>
          <w:b/>
          <w:sz w:val="24"/>
        </w:rPr>
        <w:t>Deliverables</w:t>
      </w:r>
    </w:p>
    <w:p w14:paraId="21A37FD9" w14:textId="77777777" w:rsidR="00825F25" w:rsidRDefault="00000000">
      <w:pPr>
        <w:pStyle w:val="ListBullet"/>
      </w:pPr>
      <w:r>
        <w:t>Lab11_MAS_Planner_Executor_LangGraph.py (or your renamed version).</w:t>
      </w:r>
    </w:p>
    <w:p w14:paraId="186C63DA" w14:textId="77777777" w:rsidR="00825F25" w:rsidRDefault="00000000">
      <w:pPr>
        <w:pStyle w:val="ListBullet"/>
      </w:pPr>
      <w:r>
        <w:t>Full run showing ≥2 planner cycles and ≥2 executor interactions.</w:t>
      </w:r>
    </w:p>
    <w:p w14:paraId="113F68A2" w14:textId="77777777" w:rsidR="00825F25" w:rsidRDefault="00000000">
      <w:pPr>
        <w:pStyle w:val="ListBullet"/>
      </w:pPr>
      <w:r>
        <w:t>Diagram of MAS flow + 6–8 sentence rationale for role split.</w:t>
      </w:r>
    </w:p>
    <w:p w14:paraId="489DB870" w14:textId="77777777" w:rsidR="00825F25" w:rsidRDefault="00000000">
      <w:r>
        <w:rPr>
          <w:b/>
          <w:sz w:val="24"/>
        </w:rPr>
        <w:t>Rubric</w:t>
      </w:r>
    </w:p>
    <w:p w14:paraId="65B97342" w14:textId="77777777" w:rsidR="00825F25" w:rsidRDefault="00000000">
      <w:pPr>
        <w:pStyle w:val="ListBullet"/>
      </w:pPr>
      <w:r>
        <w:t>Correct role separation (4)</w:t>
      </w:r>
    </w:p>
    <w:p w14:paraId="16878B43" w14:textId="77777777" w:rsidR="00825F25" w:rsidRDefault="00000000">
      <w:pPr>
        <w:pStyle w:val="ListBullet"/>
      </w:pPr>
      <w:r>
        <w:t>Tool routing via Executor (4)</w:t>
      </w:r>
    </w:p>
    <w:p w14:paraId="68F64C79" w14:textId="77777777" w:rsidR="00825F25" w:rsidRDefault="00000000">
      <w:pPr>
        <w:pStyle w:val="ListBullet"/>
      </w:pPr>
      <w:r>
        <w:t>Planner JSON &amp; finalization (4)</w:t>
      </w:r>
    </w:p>
    <w:p w14:paraId="4BE0B491" w14:textId="77777777" w:rsidR="00825F25" w:rsidRDefault="00000000">
      <w:r>
        <w:rPr>
          <w:b/>
          <w:sz w:val="24"/>
        </w:rPr>
        <w:t>Stretch Ideas</w:t>
      </w:r>
    </w:p>
    <w:p w14:paraId="067C0D20" w14:textId="77777777" w:rsidR="00825F25" w:rsidRDefault="00000000">
      <w:pPr>
        <w:pStyle w:val="ListBullet"/>
      </w:pPr>
      <w:r>
        <w:t>Add an approval node or a decentralized blackboard variant.</w:t>
      </w:r>
    </w:p>
    <w:p w14:paraId="5790657E" w14:textId="77777777" w:rsidR="00825F25" w:rsidRDefault="00000000">
      <w:pPr>
        <w:pStyle w:val="ListBullet"/>
      </w:pPr>
      <w:r>
        <w:t>ValueError: Function must have a docstring → add docstrings to each @tool or pass description=.</w:t>
      </w:r>
    </w:p>
    <w:p w14:paraId="5992699D" w14:textId="77777777" w:rsidR="00825F25" w:rsidRDefault="00000000">
      <w:pPr>
        <w:pStyle w:val="ListBullet"/>
      </w:pPr>
      <w:r>
        <w:t>OpenAI 400: 'tool message must follow tool_calls' → use Annotated[list[AnyMessage], add] in state.</w:t>
      </w:r>
    </w:p>
    <w:p w14:paraId="60EA99E1" w14:textId="77777777" w:rsidR="00825F25" w:rsidRDefault="00000000">
      <w:pPr>
        <w:pStyle w:val="ListBullet"/>
      </w:pPr>
      <w:r>
        <w:t>ZeroShotAgent multi‑input error → classic agents expect single‑input tools.</w:t>
      </w:r>
    </w:p>
    <w:p w14:paraId="231E3185" w14:textId="77777777" w:rsidR="00825F25" w:rsidRDefault="00000000">
      <w:pPr>
        <w:pStyle w:val="ListBullet"/>
      </w:pPr>
      <w:r>
        <w:t>Model adds words to 'only number' → enforce with system prompt + validator or regex.</w:t>
      </w:r>
    </w:p>
    <w:sectPr w:rsidR="00825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629723">
    <w:abstractNumId w:val="8"/>
  </w:num>
  <w:num w:numId="2" w16cid:durableId="1213268881">
    <w:abstractNumId w:val="6"/>
  </w:num>
  <w:num w:numId="3" w16cid:durableId="341782042">
    <w:abstractNumId w:val="5"/>
  </w:num>
  <w:num w:numId="4" w16cid:durableId="1128358503">
    <w:abstractNumId w:val="4"/>
  </w:num>
  <w:num w:numId="5" w16cid:durableId="1491675704">
    <w:abstractNumId w:val="7"/>
  </w:num>
  <w:num w:numId="6" w16cid:durableId="615142980">
    <w:abstractNumId w:val="3"/>
  </w:num>
  <w:num w:numId="7" w16cid:durableId="1790201652">
    <w:abstractNumId w:val="2"/>
  </w:num>
  <w:num w:numId="8" w16cid:durableId="1177160391">
    <w:abstractNumId w:val="1"/>
  </w:num>
  <w:num w:numId="9" w16cid:durableId="184570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6B8E"/>
    <w:rsid w:val="00825F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95A19"/>
  <w14:defaultImageDpi w14:val="300"/>
  <w15:docId w15:val="{A81C1A68-9E09-0142-A747-F9B43CB3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Shobhit Nigam</cp:lastModifiedBy>
  <cp:revision>2</cp:revision>
  <dcterms:created xsi:type="dcterms:W3CDTF">2013-12-23T23:15:00Z</dcterms:created>
  <dcterms:modified xsi:type="dcterms:W3CDTF">2025-09-22T01:26:00Z</dcterms:modified>
  <cp:category/>
</cp:coreProperties>
</file>